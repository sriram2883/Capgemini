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.NET Web API - Code First Approach</w:t>
      </w:r>
    </w:p>
    <w:p>
      <w:pPr>
        <w:pStyle w:val="Heading2"/>
      </w:pPr>
      <w:r>
        <w:t>Step 1: Install Required Packages</w:t>
      </w:r>
    </w:p>
    <w:p>
      <w:r>
        <w:t>Run the following command in Package Manager Console (PMC):</w:t>
        <w:br/>
        <w:t>Install-Package Microsoft.EntityFrameworkCore.SqlServer</w:t>
        <w:br/>
        <w:t>Install-Package Microsoft.EntityFrameworkCore.Tools</w:t>
        <w:br/>
        <w:br/>
        <w:t>Or using .NET CLI:</w:t>
        <w:br/>
        <w:t>dotnet add package Microsoft.EntityFrameworkCore.SqlServer</w:t>
        <w:br/>
        <w:t>dotnet add package Microsoft.EntityFrameworkCore.Tools</w:t>
      </w:r>
    </w:p>
    <w:p>
      <w:pPr>
        <w:pStyle w:val="Heading2"/>
      </w:pPr>
      <w:r>
        <w:t>Step 2: Create the Database Context</w:t>
      </w:r>
    </w:p>
    <w:p>
      <w:r>
        <w:t>Create a new file `ApplicationDbContext.cs` and add the following code:</w:t>
      </w:r>
    </w:p>
    <w:p>
      <w:r>
        <w:br/>
        <w:t>using Microsoft.EntityFrameworkCore;</w:t>
        <w:br/>
        <w:br/>
        <w:t>public class ApplicationDbContext : DbContext</w:t>
        <w:br/>
        <w:t>{</w:t>
        <w:br/>
        <w:t xml:space="preserve">    public ApplicationDbContext(DbContextOptions&lt;ApplicationDbContext&gt; options) : base(options) { }</w:t>
        <w:br/>
        <w:br/>
        <w:t xml:space="preserve">    public DbSet&lt;Student&gt; Students { get; set; }</w:t>
        <w:br/>
        <w:t>}</w:t>
        <w:br/>
      </w:r>
    </w:p>
    <w:p>
      <w:pPr>
        <w:pStyle w:val="Heading2"/>
      </w:pPr>
      <w:r>
        <w:t>Step 3: Configure Connection String (`appsettings.json`)</w:t>
      </w:r>
    </w:p>
    <w:p>
      <w:r>
        <w:t>Modify `appsettings.json` and add the following connection string:</w:t>
      </w:r>
    </w:p>
    <w:p>
      <w:r>
        <w:br/>
        <w:t>"ConnectionStrings": {</w:t>
        <w:br/>
        <w:t xml:space="preserve">  "DefaultConnection": "Server=(localdb)\mssqllocaldb;Database=MyDatabase;Trusted_Connection=True;MultipleActiveResultSets=true"</w:t>
        <w:br/>
        <w:t>}</w:t>
        <w:br/>
      </w:r>
    </w:p>
    <w:p>
      <w:pPr>
        <w:pStyle w:val="Heading2"/>
      </w:pPr>
      <w:r>
        <w:t>Step 4: Register Database Context in `Program.cs`</w:t>
      </w:r>
    </w:p>
    <w:p>
      <w:r>
        <w:br/>
        <w:t>using Microsoft.EntityFrameworkCore;</w:t>
        <w:br/>
        <w:br/>
        <w:t>var builder = WebApplication.CreateBuilder(args);</w:t>
        <w:br/>
        <w:br/>
        <w:t>builder.Services.AddDbContext&lt;ApplicationDbContext&gt;(options =&gt;</w:t>
        <w:br/>
        <w:t xml:space="preserve">    options.UseSqlServer(builder.Configuration.GetConnectionString("DefaultConnection")));</w:t>
        <w:br/>
        <w:br/>
        <w:t>builder.Services.AddControllers();</w:t>
        <w:br/>
        <w:t>var app = builder.Build();</w:t>
        <w:br/>
        <w:br/>
        <w:t>app.UseAuthorization();</w:t>
        <w:br/>
        <w:t>app.MapControllers();</w:t>
        <w:br/>
        <w:t>app.Run();</w:t>
        <w:br/>
      </w:r>
    </w:p>
    <w:p>
      <w:pPr>
        <w:pStyle w:val="Heading2"/>
      </w:pPr>
      <w:r>
        <w:t>Step 5: Create Model Class</w:t>
      </w:r>
    </w:p>
    <w:p>
      <w:r>
        <w:br/>
        <w:t>public class Student</w:t>
        <w:br/>
        <w:t>{</w:t>
        <w:br/>
        <w:t xml:space="preserve">    public int Id { get; set; }</w:t>
        <w:br/>
        <w:t xml:space="preserve">    public string Name { get; set; }</w:t>
        <w:br/>
        <w:t xml:space="preserve">    public int Age { get; set; }</w:t>
        <w:br/>
        <w:t>}</w:t>
        <w:br/>
      </w:r>
    </w:p>
    <w:p>
      <w:pPr>
        <w:pStyle w:val="Heading2"/>
      </w:pPr>
      <w:r>
        <w:t>Step 6: Generate Migrations &amp; Database</w:t>
      </w:r>
    </w:p>
    <w:p>
      <w:r>
        <w:t>Run the following commands to create and update the database:</w:t>
      </w:r>
    </w:p>
    <w:p>
      <w:r>
        <w:br/>
        <w:t>dotnet ef migrations add InitialCreate</w:t>
        <w:br/>
        <w:t>dotnet ef database update</w:t>
        <w:br/>
      </w:r>
    </w:p>
    <w:p>
      <w:pPr>
        <w:pStyle w:val="Heading2"/>
      </w:pPr>
      <w:r>
        <w:t>Step 7: Verify Database</w:t>
      </w:r>
    </w:p>
    <w:p>
      <w:r>
        <w:t>Open SQL Server Management Studio (SSMS) and run the following query:</w:t>
      </w:r>
    </w:p>
    <w:p>
      <w:r>
        <w:br/>
        <w:t>SELECT * FROM Students;</w:t>
        <w:br/>
      </w:r>
    </w:p>
    <w:p>
      <w:pPr>
        <w:pStyle w:val="Heading2"/>
      </w:pPr>
      <w:r>
        <w:t>Step 8: CRUD Operations in Controller</w:t>
      </w:r>
    </w:p>
    <w:p>
      <w:r>
        <w:t>Create `StudentController.cs` with the following content:</w:t>
      </w:r>
    </w:p>
    <w:p>
      <w:r>
        <w:br/>
        <w:t>using Microsoft.AspNetCore.Mvc;</w:t>
        <w:br/>
        <w:t>using System.Collections.Generic;</w:t>
        <w:br/>
        <w:t>using System.Linq;</w:t>
        <w:br/>
        <w:br/>
        <w:t>[Route("api/[controller]")]</w:t>
        <w:br/>
        <w:t>[ApiController]</w:t>
        <w:br/>
        <w:t>public class StudentController : ControllerBase</w:t>
        <w:br/>
        <w:t>{</w:t>
        <w:br/>
        <w:t xml:space="preserve">    private readonly ApplicationDbContext _context;</w:t>
        <w:br/>
        <w:br/>
        <w:t xml:space="preserve">    public StudentController(ApplicationDbContext context)</w:t>
        <w:br/>
        <w:t xml:space="preserve">    {</w:t>
        <w:br/>
        <w:t xml:space="preserve">        _context = context;</w:t>
        <w:br/>
        <w:t xml:space="preserve">    }</w:t>
        <w:br/>
        <w:br/>
        <w:t xml:space="preserve">    [HttpGet]</w:t>
        <w:br/>
        <w:t xml:space="preserve">    public ActionResult&lt;List&lt;Student&gt;&gt; GetStudents()</w:t>
        <w:br/>
        <w:t xml:space="preserve">    {</w:t>
        <w:br/>
        <w:t xml:space="preserve">        return _context.Students.ToList();</w:t>
        <w:br/>
        <w:t xml:space="preserve">    }</w:t>
        <w:br/>
        <w:br/>
        <w:t xml:space="preserve">    [HttpPost]</w:t>
        <w:br/>
        <w:t xml:space="preserve">    public ActionResult&lt;Student&gt; AddStudent(Student student)</w:t>
        <w:br/>
        <w:t xml:space="preserve">    {</w:t>
        <w:br/>
        <w:t xml:space="preserve">        _context.Students.Add(student);</w:t>
        <w:br/>
        <w:t xml:space="preserve">        _context.SaveChanges();</w:t>
        <w:br/>
        <w:t xml:space="preserve">        return Ok(student);</w:t>
        <w:br/>
        <w:t xml:space="preserve">    }</w:t>
        <w:br/>
        <w:t>}</w:t>
        <w:br/>
      </w:r>
    </w:p>
    <w:p>
      <w:pPr>
        <w:pStyle w:val="Heading2"/>
      </w:pPr>
      <w:r>
        <w:t>Step 9: Run &amp; Test</w:t>
      </w:r>
    </w:p>
    <w:p>
      <w:r>
        <w:t>Start the application (`Ctrl + F5`) and test with Swagger or Postman:</w:t>
        <w:br/>
        <w:t>- `GET /api/student` → Fetch students.</w:t>
        <w:br/>
        <w:t>- `POST /api/student` → Add a student.</w:t>
      </w:r>
    </w:p>
    <w:p>
      <w:pPr>
        <w:pStyle w:val="Heading2"/>
      </w:pPr>
      <w:r>
        <w:t>Common Entity Framework Core Commands</w:t>
      </w:r>
    </w:p>
    <w:p>
      <w:r>
        <w:t>Some useful EF Core commands: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Command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dotnet ef migrations add &lt;MigrationName&gt;</w:t>
            </w:r>
          </w:p>
        </w:tc>
        <w:tc>
          <w:tcPr>
            <w:tcW w:type="dxa" w:w="4320"/>
          </w:tcPr>
          <w:p>
            <w:r>
              <w:t>Creates a new migration file.</w:t>
            </w:r>
          </w:p>
        </w:tc>
      </w:tr>
      <w:tr>
        <w:tc>
          <w:tcPr>
            <w:tcW w:type="dxa" w:w="4320"/>
          </w:tcPr>
          <w:p>
            <w:r>
              <w:t>dotnet ef database update</w:t>
            </w:r>
          </w:p>
        </w:tc>
        <w:tc>
          <w:tcPr>
            <w:tcW w:type="dxa" w:w="4320"/>
          </w:tcPr>
          <w:p>
            <w:r>
              <w:t>Applies migrations to the database.</w:t>
            </w:r>
          </w:p>
        </w:tc>
      </w:tr>
      <w:tr>
        <w:tc>
          <w:tcPr>
            <w:tcW w:type="dxa" w:w="4320"/>
          </w:tcPr>
          <w:p>
            <w:r>
              <w:t>dotnet ef database drop</w:t>
            </w:r>
          </w:p>
        </w:tc>
        <w:tc>
          <w:tcPr>
            <w:tcW w:type="dxa" w:w="4320"/>
          </w:tcPr>
          <w:p>
            <w:r>
              <w:t>Deletes the database.</w:t>
            </w:r>
          </w:p>
        </w:tc>
      </w:tr>
      <w:tr>
        <w:tc>
          <w:tcPr>
            <w:tcW w:type="dxa" w:w="4320"/>
          </w:tcPr>
          <w:p>
            <w:r>
              <w:t>dotnet ef migrations remove</w:t>
            </w:r>
          </w:p>
        </w:tc>
        <w:tc>
          <w:tcPr>
            <w:tcW w:type="dxa" w:w="4320"/>
          </w:tcPr>
          <w:p>
            <w:r>
              <w:t>Removes the last migration.</w:t>
            </w:r>
          </w:p>
        </w:tc>
      </w:tr>
      <w:tr>
        <w:tc>
          <w:tcPr>
            <w:tcW w:type="dxa" w:w="4320"/>
          </w:tcPr>
          <w:p>
            <w:r>
              <w:t>dotnet ef migrations list</w:t>
            </w:r>
          </w:p>
        </w:tc>
        <w:tc>
          <w:tcPr>
            <w:tcW w:type="dxa" w:w="4320"/>
          </w:tcPr>
          <w:p>
            <w:r>
              <w:t>Lists all migrations.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